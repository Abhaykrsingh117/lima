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Basics of Open Source Demystified - Git Bash Procedures</w:t>
      </w:r>
    </w:p>
    <w:p>
      <w:pPr>
        <w:pStyle w:val="Heading1"/>
      </w:pPr>
      <w:r>
        <w:t>Procedure 1: Git Commands</w:t>
      </w:r>
    </w:p>
    <w:p>
      <w:pPr>
        <w:pStyle w:val="ListBullet"/>
      </w:pPr>
      <w:r>
        <w:t>Common Git commands include:</w:t>
      </w:r>
    </w:p>
    <w:p>
      <w:pPr>
        <w:pStyle w:val="ListBullet"/>
      </w:pPr>
      <w:r>
        <w:t>- git init: Initialize a repository</w:t>
      </w:r>
    </w:p>
    <w:p>
      <w:pPr>
        <w:pStyle w:val="ListBullet"/>
      </w:pPr>
      <w:r>
        <w:t>- git clone &lt;url&gt;: Clone a repository</w:t>
      </w:r>
    </w:p>
    <w:p>
      <w:pPr>
        <w:pStyle w:val="ListBullet"/>
      </w:pPr>
      <w:r>
        <w:t>- git add .: Stage changes</w:t>
      </w:r>
    </w:p>
    <w:p>
      <w:pPr>
        <w:pStyle w:val="ListBullet"/>
      </w:pPr>
      <w:r>
        <w:t>- git commit -m "msg": Commit changes</w:t>
      </w:r>
    </w:p>
    <w:p>
      <w:pPr>
        <w:pStyle w:val="ListBullet"/>
      </w:pPr>
      <w:r>
        <w:t>- git push: Push to remote</w:t>
      </w:r>
    </w:p>
    <w:p>
      <w:pPr>
        <w:pStyle w:val="ListBullet"/>
      </w:pPr>
      <w:r>
        <w:t>- git pull: Pull from remote</w:t>
      </w:r>
    </w:p>
    <w:p>
      <w:pPr>
        <w:pStyle w:val="ListBullet"/>
      </w:pPr>
      <w:r>
        <w:t>- git status / log / branch / checkout / merge etc.</w:t>
      </w:r>
    </w:p>
    <w:p>
      <w:pPr>
        <w:pStyle w:val="Heading1"/>
      </w:pPr>
      <w:r>
        <w:t>Procedure 2: Cloning a Repository</w:t>
      </w:r>
    </w:p>
    <w:p>
      <w:pPr>
        <w:pStyle w:val="ListBullet"/>
      </w:pPr>
      <w:r>
        <w:t>1. Open Git Bash</w:t>
      </w:r>
    </w:p>
    <w:p>
      <w:pPr>
        <w:pStyle w:val="ListBullet"/>
      </w:pPr>
      <w:r>
        <w:t>2. Navigate to folder: cd path/to/folder</w:t>
      </w:r>
    </w:p>
    <w:p>
      <w:pPr>
        <w:pStyle w:val="ListBullet"/>
      </w:pPr>
      <w:r>
        <w:t>3. git clone &lt;repo-url&gt;</w:t>
      </w:r>
    </w:p>
    <w:p>
      <w:pPr>
        <w:pStyle w:val="ListBullet"/>
      </w:pPr>
      <w:r>
        <w:t>4. cd repository-name</w:t>
      </w:r>
    </w:p>
    <w:p>
      <w:pPr>
        <w:pStyle w:val="Heading1"/>
      </w:pPr>
      <w:r>
        <w:t>Procedure 3: Forking a Repository</w:t>
      </w:r>
    </w:p>
    <w:p>
      <w:pPr>
        <w:pStyle w:val="ListBullet"/>
      </w:pPr>
      <w:r>
        <w:t>1. Click 'Fork' on GitHub</w:t>
      </w:r>
    </w:p>
    <w:p>
      <w:pPr>
        <w:pStyle w:val="ListBullet"/>
      </w:pPr>
      <w:r>
        <w:t>2. Clone your fork: git clone &lt;your-fork-url&gt;</w:t>
      </w:r>
    </w:p>
    <w:p>
      <w:pPr>
        <w:pStyle w:val="Heading1"/>
      </w:pPr>
      <w:r>
        <w:t>Procedure 4: Performing the First Commit</w:t>
      </w:r>
    </w:p>
    <w:p>
      <w:pPr>
        <w:pStyle w:val="ListBullet"/>
      </w:pPr>
      <w:r>
        <w:t>1. git init</w:t>
      </w:r>
    </w:p>
    <w:p>
      <w:pPr>
        <w:pStyle w:val="ListBullet"/>
      </w:pPr>
      <w:r>
        <w:t>2. git add .</w:t>
      </w:r>
    </w:p>
    <w:p>
      <w:pPr>
        <w:pStyle w:val="ListBullet"/>
      </w:pPr>
      <w:r>
        <w:t>3. git commit -m "Initial commit"</w:t>
      </w:r>
    </w:p>
    <w:p>
      <w:pPr>
        <w:pStyle w:val="ListBullet"/>
      </w:pPr>
      <w:r>
        <w:t>4. git log</w:t>
      </w:r>
    </w:p>
    <w:p>
      <w:pPr>
        <w:pStyle w:val="Heading1"/>
      </w:pPr>
      <w:r>
        <w:t>Procedure 5: Push Changes to Repository</w:t>
      </w:r>
    </w:p>
    <w:p>
      <w:pPr>
        <w:pStyle w:val="ListBullet"/>
      </w:pPr>
      <w:r>
        <w:t>1. git add .</w:t>
      </w:r>
    </w:p>
    <w:p>
      <w:pPr>
        <w:pStyle w:val="ListBullet"/>
      </w:pPr>
      <w:r>
        <w:t>2. git commit -m "msg"</w:t>
      </w:r>
    </w:p>
    <w:p>
      <w:pPr>
        <w:pStyle w:val="ListBullet"/>
      </w:pPr>
      <w:r>
        <w:t>3. git push https://&lt;username&gt;:&lt;token&gt;@github.com/&lt;username&gt;/&lt;repo&gt;.git</w:t>
      </w:r>
    </w:p>
    <w:p>
      <w:pPr>
        <w:pStyle w:val="Heading1"/>
      </w:pPr>
      <w:r>
        <w:t>Procedure 6: Pull Changes from Repository</w:t>
      </w:r>
    </w:p>
    <w:p>
      <w:pPr>
        <w:pStyle w:val="ListBullet"/>
      </w:pPr>
      <w:r>
        <w:t>1. cd path/to/repo</w:t>
      </w:r>
    </w:p>
    <w:p>
      <w:pPr>
        <w:pStyle w:val="ListBullet"/>
      </w:pPr>
      <w:r>
        <w:t>2. git pull origin main</w:t>
      </w:r>
    </w:p>
    <w:p>
      <w:pPr>
        <w:pStyle w:val="Heading1"/>
      </w:pPr>
      <w:r>
        <w:t>Procedure 7: Credential Manager (Windows)</w:t>
      </w:r>
    </w:p>
    <w:p>
      <w:pPr>
        <w:pStyle w:val="ListBullet"/>
      </w:pPr>
      <w:r>
        <w:t>1. Open Credential Manager</w:t>
      </w:r>
    </w:p>
    <w:p>
      <w:pPr>
        <w:pStyle w:val="ListBullet"/>
      </w:pPr>
      <w:r>
        <w:t>2. Go to Windows Credentials</w:t>
      </w:r>
    </w:p>
    <w:p>
      <w:pPr>
        <w:pStyle w:val="ListBullet"/>
      </w:pPr>
      <w:r>
        <w:t>3. Remove GitHub credentials</w:t>
      </w:r>
    </w:p>
    <w:p>
      <w:pPr>
        <w:pStyle w:val="Heading1"/>
      </w:pPr>
      <w:r>
        <w:t>Procedure 8: Creating a New Issue</w:t>
      </w:r>
    </w:p>
    <w:p>
      <w:pPr>
        <w:pStyle w:val="ListBullet"/>
      </w:pPr>
      <w:r>
        <w:t>1. Go to GitHub Repo → Issues tab</w:t>
      </w:r>
    </w:p>
    <w:p>
      <w:pPr>
        <w:pStyle w:val="ListBullet"/>
      </w:pPr>
      <w:r>
        <w:t>2. Click 'New Issue' → Fill details → Submit</w:t>
      </w:r>
    </w:p>
    <w:p>
      <w:pPr>
        <w:pStyle w:val="Heading1"/>
      </w:pPr>
      <w:r>
        <w:t>Procedure 9: Pull Request</w:t>
      </w:r>
    </w:p>
    <w:p>
      <w:pPr>
        <w:pStyle w:val="ListBullet"/>
      </w:pPr>
      <w:r>
        <w:t>1. git checkout -b new-feature</w:t>
      </w:r>
    </w:p>
    <w:p>
      <w:pPr>
        <w:pStyle w:val="ListBullet"/>
      </w:pPr>
      <w:r>
        <w:t>2. Make changes + git add . + git commit</w:t>
      </w:r>
    </w:p>
    <w:p>
      <w:pPr>
        <w:pStyle w:val="ListBullet"/>
      </w:pPr>
      <w:r>
        <w:t>3. git push origin new-feature</w:t>
      </w:r>
    </w:p>
    <w:p>
      <w:pPr>
        <w:pStyle w:val="ListBullet"/>
      </w:pPr>
      <w:r>
        <w:t>4. Create Pull Request on GitHub</w:t>
      </w:r>
    </w:p>
    <w:p>
      <w:pPr>
        <w:pStyle w:val="Heading1"/>
      </w:pPr>
      <w:r>
        <w:t>Procedure 10: Perform Merge Conflict</w:t>
      </w:r>
    </w:p>
    <w:p>
      <w:pPr>
        <w:pStyle w:val="ListBullet"/>
      </w:pPr>
      <w:r>
        <w:t>1. git pull origin main</w:t>
      </w:r>
    </w:p>
    <w:p>
      <w:pPr>
        <w:pStyle w:val="ListBullet"/>
      </w:pPr>
      <w:r>
        <w:t>2. Resolve conflict in file manually</w:t>
      </w:r>
    </w:p>
    <w:p>
      <w:pPr>
        <w:pStyle w:val="ListBullet"/>
      </w:pPr>
      <w:r>
        <w:t>3. git add .</w:t>
      </w:r>
    </w:p>
    <w:p>
      <w:pPr>
        <w:pStyle w:val="ListBullet"/>
      </w:pPr>
      <w:r>
        <w:t>4. git commit -m "Resolved conflicts"</w:t>
      </w:r>
    </w:p>
    <w:p>
      <w:pPr>
        <w:pStyle w:val="Heading1"/>
      </w:pPr>
      <w:r>
        <w:t>Procedure 11: Branching</w:t>
      </w:r>
    </w:p>
    <w:p>
      <w:pPr>
        <w:pStyle w:val="ListBullet"/>
      </w:pPr>
      <w:r>
        <w:t>1. git branch new-branch / git checkout -b new-branch</w:t>
      </w:r>
    </w:p>
    <w:p>
      <w:pPr>
        <w:pStyle w:val="ListBullet"/>
      </w:pPr>
      <w:r>
        <w:t>2. git checkout main (to switch)</w:t>
      </w:r>
    </w:p>
    <w:p>
      <w:pPr>
        <w:pStyle w:val="ListBullet"/>
      </w:pPr>
      <w:r>
        <w:t>3. git branch -d new-branch (to delete)</w:t>
      </w:r>
    </w:p>
    <w:p>
      <w:pPr>
        <w:pStyle w:val="Heading1"/>
      </w:pPr>
      <w:r>
        <w:t>Procedure 12: Creating Personal Access Token</w:t>
      </w:r>
    </w:p>
    <w:p>
      <w:pPr>
        <w:pStyle w:val="ListBullet"/>
      </w:pPr>
      <w:r>
        <w:t>1. GitHub → Settings → Developer Settings → Tokens</w:t>
      </w:r>
    </w:p>
    <w:p>
      <w:pPr>
        <w:pStyle w:val="ListBullet"/>
      </w:pPr>
      <w:r>
        <w:t>2. Generate new token (copy it)</w:t>
      </w:r>
    </w:p>
    <w:p>
      <w:pPr>
        <w:pStyle w:val="ListBullet"/>
      </w:pPr>
      <w:r>
        <w:t>3. Use it in clone/push URLs as password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